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1D1DD" w14:textId="50C6C59D" w:rsidR="00B60CA3" w:rsidRPr="00BB010E" w:rsidRDefault="00AD1E4E">
      <w:pPr>
        <w:pStyle w:val="aa"/>
        <w:jc w:val="center"/>
        <w:rPr>
          <w:lang w:val="ru-RU"/>
        </w:rPr>
      </w:pPr>
      <w:r w:rsidRPr="00BB010E">
        <w:rPr>
          <w:lang w:val="ru-RU"/>
        </w:rPr>
        <w:t>Техническое задание</w:t>
      </w:r>
      <w:r w:rsidRPr="00BB010E">
        <w:rPr>
          <w:lang w:val="ru-RU"/>
        </w:rPr>
        <w:br/>
      </w:r>
      <w:r>
        <w:t>Telegram</w:t>
      </w:r>
      <w:r w:rsidRPr="00BB010E">
        <w:rPr>
          <w:lang w:val="ru-RU"/>
        </w:rPr>
        <w:t xml:space="preserve">-бот для клиентов </w:t>
      </w:r>
      <w:r>
        <w:t>Taj</w:t>
      </w:r>
      <w:r w:rsidRPr="00BB010E">
        <w:rPr>
          <w:lang w:val="ru-RU"/>
        </w:rPr>
        <w:t xml:space="preserve"> </w:t>
      </w:r>
      <w:r>
        <w:t>Motors</w:t>
      </w:r>
    </w:p>
    <w:p w14:paraId="333CDC6F" w14:textId="77777777" w:rsidR="00B60CA3" w:rsidRPr="00BB010E" w:rsidRDefault="00AD1E4E">
      <w:pPr>
        <w:pStyle w:val="1"/>
        <w:rPr>
          <w:lang w:val="ru-RU"/>
        </w:rPr>
      </w:pPr>
      <w:r w:rsidRPr="00BB010E">
        <w:rPr>
          <w:lang w:val="ru-RU"/>
        </w:rPr>
        <w:t>1. Цель проекта</w:t>
      </w:r>
    </w:p>
    <w:p w14:paraId="40E168C3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 xml:space="preserve">Создать </w:t>
      </w:r>
      <w:r>
        <w:t>Telegram</w:t>
      </w:r>
      <w:r w:rsidRPr="00BB010E">
        <w:rPr>
          <w:lang w:val="ru-RU"/>
        </w:rPr>
        <w:t>-бот, который:</w:t>
      </w:r>
    </w:p>
    <w:p w14:paraId="227CE3E6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Повышает удобство клиентов,</w:t>
      </w:r>
    </w:p>
    <w:p w14:paraId="2C3FA6FA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Сокращает нагрузку на операторов,</w:t>
      </w:r>
    </w:p>
    <w:p w14:paraId="20F5960B" w14:textId="6BED7FD6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Автоматизирует типовые запросы (запись</w:t>
      </w:r>
      <w:r w:rsidR="00BB010E">
        <w:rPr>
          <w:lang w:val="ru-RU"/>
        </w:rPr>
        <w:t xml:space="preserve"> на ТО</w:t>
      </w:r>
      <w:r w:rsidRPr="00BB010E">
        <w:rPr>
          <w:lang w:val="ru-RU"/>
        </w:rPr>
        <w:t xml:space="preserve">, консультации, подбор </w:t>
      </w:r>
      <w:r w:rsidRPr="00BB010E">
        <w:rPr>
          <w:lang w:val="ru-RU"/>
        </w:rPr>
        <w:t>авто),</w:t>
      </w:r>
    </w:p>
    <w:p w14:paraId="0889F9F1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Повышает лояльность и цифровую вовлечённость клиентов.</w:t>
      </w:r>
    </w:p>
    <w:p w14:paraId="30465324" w14:textId="77777777" w:rsidR="00B60CA3" w:rsidRPr="00BB010E" w:rsidRDefault="00AD1E4E">
      <w:pPr>
        <w:pStyle w:val="1"/>
        <w:rPr>
          <w:lang w:val="ru-RU"/>
        </w:rPr>
      </w:pPr>
      <w:r w:rsidRPr="00BB010E">
        <w:rPr>
          <w:lang w:val="ru-RU"/>
        </w:rPr>
        <w:t>2. Основной функционал</w:t>
      </w:r>
    </w:p>
    <w:p w14:paraId="14F05596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1. Главное меню</w:t>
      </w:r>
    </w:p>
    <w:p w14:paraId="6310163C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Бот при старте показывает пользователю кнопки с основными функциями:</w:t>
      </w:r>
    </w:p>
    <w:p w14:paraId="7B31E538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Каталог автомобилей</w:t>
      </w:r>
    </w:p>
    <w:p w14:paraId="001B5C0C" w14:textId="537A12F3" w:rsidR="00BB010E" w:rsidRPr="00BB010E" w:rsidRDefault="00AD1E4E">
      <w:pPr>
        <w:rPr>
          <w:lang w:val="ru-RU"/>
        </w:rPr>
      </w:pPr>
      <w:r w:rsidRPr="00BB010E">
        <w:rPr>
          <w:lang w:val="ru-RU"/>
        </w:rPr>
        <w:t>- Запись на сервис</w:t>
      </w:r>
    </w:p>
    <w:p w14:paraId="0781AA44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Тест-драйв</w:t>
      </w:r>
    </w:p>
    <w:p w14:paraId="146DA9B4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Задать вопрос</w:t>
      </w:r>
    </w:p>
    <w:p w14:paraId="4E141E4E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Контакты и а</w:t>
      </w:r>
      <w:r w:rsidRPr="00BB010E">
        <w:rPr>
          <w:lang w:val="ru-RU"/>
        </w:rPr>
        <w:t>дреса</w:t>
      </w:r>
    </w:p>
    <w:p w14:paraId="74DB6DD9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О компании</w:t>
      </w:r>
    </w:p>
    <w:p w14:paraId="21122408" w14:textId="77777777" w:rsidR="00B60CA3" w:rsidRPr="00BB010E" w:rsidRDefault="00B60CA3">
      <w:pPr>
        <w:rPr>
          <w:lang w:val="ru-RU"/>
        </w:rPr>
      </w:pPr>
    </w:p>
    <w:p w14:paraId="4FFD06AB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2. Каталог автомобилей</w:t>
      </w:r>
    </w:p>
    <w:p w14:paraId="38F5BE11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Отображение моделей в наличии (по категориям: новые / с пробегом).</w:t>
      </w:r>
    </w:p>
    <w:p w14:paraId="468953E3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Фильтр: марка, модель, цена, тип кузова.</w:t>
      </w:r>
    </w:p>
    <w:p w14:paraId="1D6410C5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Краткое описание, фото, цена.</w:t>
      </w:r>
    </w:p>
    <w:p w14:paraId="22E41F39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Кнопка “Хочу узнать больше” — передаёт заявку менеджеру.</w:t>
      </w:r>
    </w:p>
    <w:p w14:paraId="248E9664" w14:textId="77777777" w:rsidR="00B60CA3" w:rsidRPr="00BB010E" w:rsidRDefault="00B60CA3">
      <w:pPr>
        <w:rPr>
          <w:lang w:val="ru-RU"/>
        </w:rPr>
      </w:pPr>
    </w:p>
    <w:p w14:paraId="0D2C3526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lastRenderedPageBreak/>
        <w:t>3. Запись</w:t>
      </w:r>
      <w:r w:rsidRPr="00BB010E">
        <w:rPr>
          <w:lang w:val="ru-RU"/>
        </w:rPr>
        <w:t xml:space="preserve"> на сервис</w:t>
      </w:r>
    </w:p>
    <w:p w14:paraId="73FFBCD5" w14:textId="58EE24FA" w:rsidR="00B60CA3" w:rsidRPr="00BB010E" w:rsidRDefault="00AD1E4E">
      <w:pPr>
        <w:rPr>
          <w:lang w:val="ru-RU"/>
        </w:rPr>
      </w:pPr>
      <w:r w:rsidRPr="00BB010E">
        <w:rPr>
          <w:lang w:val="ru-RU"/>
        </w:rPr>
        <w:t xml:space="preserve">Пошаговая анкета: ФИО, телефон, госномер или </w:t>
      </w:r>
      <w:r>
        <w:t>VIN</w:t>
      </w:r>
      <w:r w:rsidRPr="00BB010E">
        <w:rPr>
          <w:lang w:val="ru-RU"/>
        </w:rPr>
        <w:t xml:space="preserve">, модель, тип услуги, </w:t>
      </w:r>
      <w:r w:rsidR="00BB010E">
        <w:rPr>
          <w:lang w:val="ru-RU"/>
        </w:rPr>
        <w:t xml:space="preserve">желаемая </w:t>
      </w:r>
      <w:r w:rsidRPr="00BB010E">
        <w:rPr>
          <w:lang w:val="ru-RU"/>
        </w:rPr>
        <w:t xml:space="preserve">дата и время. Заявка </w:t>
      </w:r>
      <w:r w:rsidR="00BB010E">
        <w:rPr>
          <w:lang w:val="ru-RU"/>
        </w:rPr>
        <w:t>интегрируется с 1С для определения свободных окон для записи на ТО</w:t>
      </w:r>
      <w:r w:rsidRPr="00BB010E">
        <w:rPr>
          <w:lang w:val="ru-RU"/>
        </w:rPr>
        <w:t>.</w:t>
      </w:r>
      <w:r w:rsidR="00BB010E">
        <w:rPr>
          <w:lang w:val="ru-RU"/>
        </w:rPr>
        <w:t xml:space="preserve"> </w:t>
      </w:r>
    </w:p>
    <w:p w14:paraId="34FC22E7" w14:textId="77777777" w:rsidR="00B60CA3" w:rsidRPr="00BB010E" w:rsidRDefault="00B60CA3">
      <w:pPr>
        <w:rPr>
          <w:lang w:val="ru-RU"/>
        </w:rPr>
      </w:pPr>
    </w:p>
    <w:p w14:paraId="47D3C492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4. Тест-драйв</w:t>
      </w:r>
    </w:p>
    <w:p w14:paraId="2228E7E9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Выбор модели, имя и телефон, дата и время — заявка передаётся менеджеру.</w:t>
      </w:r>
    </w:p>
    <w:p w14:paraId="1655AB71" w14:textId="77777777" w:rsidR="00B60CA3" w:rsidRPr="00BB010E" w:rsidRDefault="00B60CA3">
      <w:pPr>
        <w:rPr>
          <w:lang w:val="ru-RU"/>
        </w:rPr>
      </w:pPr>
    </w:p>
    <w:p w14:paraId="6F9EC0B3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5. Задать вопрос</w:t>
      </w:r>
    </w:p>
    <w:p w14:paraId="38538B23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Вопрос отправляется оператору или автоответчик реагирует при отсутствии операторов.</w:t>
      </w:r>
    </w:p>
    <w:p w14:paraId="780D9E25" w14:textId="77777777" w:rsidR="00B60CA3" w:rsidRPr="00BB010E" w:rsidRDefault="00B60CA3">
      <w:pPr>
        <w:rPr>
          <w:lang w:val="ru-RU"/>
        </w:rPr>
      </w:pPr>
    </w:p>
    <w:p w14:paraId="3D78E8E1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6. Контакты и адреса</w:t>
      </w:r>
    </w:p>
    <w:p w14:paraId="628AC7E4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Адреса, часы работы, кнопка 'Позвонить', ссылки на карту и соцсети.</w:t>
      </w:r>
    </w:p>
    <w:p w14:paraId="012372F6" w14:textId="77777777" w:rsidR="00B60CA3" w:rsidRPr="00BB010E" w:rsidRDefault="00B60CA3">
      <w:pPr>
        <w:rPr>
          <w:lang w:val="ru-RU"/>
        </w:rPr>
      </w:pPr>
    </w:p>
    <w:p w14:paraId="47FE07E1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7. О компании</w:t>
      </w:r>
    </w:p>
    <w:p w14:paraId="77812BA3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Краткая информация о компании, ценностях и преимуществах.</w:t>
      </w:r>
    </w:p>
    <w:p w14:paraId="3173FCE9" w14:textId="77777777" w:rsidR="00B60CA3" w:rsidRPr="00BB010E" w:rsidRDefault="00AD1E4E">
      <w:pPr>
        <w:pStyle w:val="1"/>
        <w:rPr>
          <w:lang w:val="ru-RU"/>
        </w:rPr>
      </w:pPr>
      <w:r w:rsidRPr="00BB010E">
        <w:rPr>
          <w:lang w:val="ru-RU"/>
        </w:rPr>
        <w:t>3. Админи</w:t>
      </w:r>
      <w:r w:rsidRPr="00BB010E">
        <w:rPr>
          <w:lang w:val="ru-RU"/>
        </w:rPr>
        <w:t>стрирование</w:t>
      </w:r>
    </w:p>
    <w:p w14:paraId="49BA3150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 xml:space="preserve">- Панель управления или </w:t>
      </w:r>
      <w:r>
        <w:t>Telegram</w:t>
      </w:r>
      <w:r w:rsidRPr="00BB010E">
        <w:rPr>
          <w:lang w:val="ru-RU"/>
        </w:rPr>
        <w:t>-группа для получения заявок.</w:t>
      </w:r>
    </w:p>
    <w:p w14:paraId="0702AC86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 xml:space="preserve">- Экспорт заявок в </w:t>
      </w:r>
      <w:r>
        <w:t>Excel</w:t>
      </w:r>
      <w:r w:rsidRPr="00BB010E">
        <w:rPr>
          <w:lang w:val="ru-RU"/>
        </w:rPr>
        <w:t xml:space="preserve"> / </w:t>
      </w:r>
      <w:r>
        <w:t>Google</w:t>
      </w:r>
      <w:r w:rsidRPr="00BB010E">
        <w:rPr>
          <w:lang w:val="ru-RU"/>
        </w:rPr>
        <w:t xml:space="preserve"> </w:t>
      </w:r>
      <w:r>
        <w:t>Sheets</w:t>
      </w:r>
      <w:r w:rsidRPr="00BB010E">
        <w:rPr>
          <w:lang w:val="ru-RU"/>
        </w:rPr>
        <w:t>.</w:t>
      </w:r>
    </w:p>
    <w:p w14:paraId="0CA137B9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Возможность редактировать тексты меню и автоответы.</w:t>
      </w:r>
    </w:p>
    <w:p w14:paraId="1FE359AC" w14:textId="77777777" w:rsidR="00B60CA3" w:rsidRPr="00BB010E" w:rsidRDefault="00AD1E4E">
      <w:pPr>
        <w:pStyle w:val="1"/>
        <w:rPr>
          <w:lang w:val="ru-RU"/>
        </w:rPr>
      </w:pPr>
      <w:r w:rsidRPr="00BB010E">
        <w:rPr>
          <w:lang w:val="ru-RU"/>
        </w:rPr>
        <w:t>4. Отчёты (по желанию)</w:t>
      </w:r>
    </w:p>
    <w:p w14:paraId="6FF3EE6D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Количество пользователей</w:t>
      </w:r>
    </w:p>
    <w:p w14:paraId="7C0ECEB8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Количество заявок</w:t>
      </w:r>
    </w:p>
    <w:p w14:paraId="5F1D6440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Часто задаваем</w:t>
      </w:r>
      <w:r w:rsidRPr="00BB010E">
        <w:rPr>
          <w:lang w:val="ru-RU"/>
        </w:rPr>
        <w:t>ые вопросы</w:t>
      </w:r>
    </w:p>
    <w:p w14:paraId="059BCB63" w14:textId="77777777" w:rsidR="00B60CA3" w:rsidRPr="00BB010E" w:rsidRDefault="00AD1E4E">
      <w:pPr>
        <w:pStyle w:val="1"/>
        <w:rPr>
          <w:lang w:val="ru-RU"/>
        </w:rPr>
      </w:pPr>
      <w:r w:rsidRPr="00BB010E">
        <w:rPr>
          <w:lang w:val="ru-RU"/>
        </w:rPr>
        <w:lastRenderedPageBreak/>
        <w:t>5. Языки интерфейса</w:t>
      </w:r>
    </w:p>
    <w:p w14:paraId="44D64A2A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Русский (основной)</w:t>
      </w:r>
    </w:p>
    <w:p w14:paraId="3F315E15" w14:textId="77777777" w:rsidR="00B60CA3" w:rsidRPr="00BB010E" w:rsidRDefault="00AD1E4E">
      <w:pPr>
        <w:pStyle w:val="1"/>
        <w:rPr>
          <w:lang w:val="ru-RU"/>
        </w:rPr>
      </w:pPr>
      <w:r w:rsidRPr="00BB010E">
        <w:rPr>
          <w:lang w:val="ru-RU"/>
        </w:rPr>
        <w:t>6. Технологии</w:t>
      </w:r>
    </w:p>
    <w:p w14:paraId="63F32278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 xml:space="preserve">- </w:t>
      </w:r>
      <w:r>
        <w:t>Telegram</w:t>
      </w:r>
      <w:r w:rsidRPr="00BB010E">
        <w:rPr>
          <w:lang w:val="ru-RU"/>
        </w:rPr>
        <w:t xml:space="preserve"> </w:t>
      </w:r>
      <w:r>
        <w:t>Bot</w:t>
      </w:r>
      <w:r w:rsidRPr="00BB010E">
        <w:rPr>
          <w:lang w:val="ru-RU"/>
        </w:rPr>
        <w:t xml:space="preserve"> </w:t>
      </w:r>
      <w:r>
        <w:t>API</w:t>
      </w:r>
    </w:p>
    <w:p w14:paraId="017E4371" w14:textId="77777777" w:rsidR="00B60CA3" w:rsidRDefault="00AD1E4E">
      <w:r>
        <w:t>- Python (</w:t>
      </w:r>
      <w:proofErr w:type="spellStart"/>
      <w:r>
        <w:t>aiogram</w:t>
      </w:r>
      <w:proofErr w:type="spellEnd"/>
      <w:r>
        <w:t xml:space="preserve">, </w:t>
      </w:r>
      <w:proofErr w:type="spellStart"/>
      <w:r>
        <w:t>pyTelegramBotAPI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Node.js</w:t>
      </w:r>
    </w:p>
    <w:p w14:paraId="63EE0477" w14:textId="77777777" w:rsidR="00B60CA3" w:rsidRDefault="00AD1E4E">
      <w:r>
        <w:t>- PostgreSQL / Google Sheets / Firebase</w:t>
      </w:r>
    </w:p>
    <w:p w14:paraId="3D2E2ED6" w14:textId="77777777" w:rsidR="00B60CA3" w:rsidRDefault="00AD1E4E">
      <w:r>
        <w:t>- Хостинг: Heroku / Render / VPS</w:t>
      </w:r>
    </w:p>
    <w:p w14:paraId="2FC7925F" w14:textId="77777777" w:rsidR="00B60CA3" w:rsidRPr="00BB010E" w:rsidRDefault="00AD1E4E">
      <w:pPr>
        <w:pStyle w:val="1"/>
        <w:rPr>
          <w:lang w:val="ru-RU"/>
        </w:rPr>
      </w:pPr>
      <w:r w:rsidRPr="00BB010E">
        <w:rPr>
          <w:lang w:val="ru-RU"/>
        </w:rPr>
        <w:t>7. Безопасн</w:t>
      </w:r>
      <w:r w:rsidRPr="00BB010E">
        <w:rPr>
          <w:lang w:val="ru-RU"/>
        </w:rPr>
        <w:t>ость и конфиденциальность</w:t>
      </w:r>
    </w:p>
    <w:p w14:paraId="16471D0F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Защита данных клиентов</w:t>
      </w:r>
    </w:p>
    <w:p w14:paraId="4132740F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 xml:space="preserve">- </w:t>
      </w:r>
      <w:r>
        <w:t>HTTPS</w:t>
      </w:r>
    </w:p>
    <w:p w14:paraId="479B3259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Доступ к заявкам только у авторизованных сотрудников</w:t>
      </w:r>
    </w:p>
    <w:p w14:paraId="27E76470" w14:textId="77777777" w:rsidR="00B60CA3" w:rsidRPr="00BB010E" w:rsidRDefault="00AD1E4E">
      <w:pPr>
        <w:pStyle w:val="1"/>
        <w:rPr>
          <w:lang w:val="ru-RU"/>
        </w:rPr>
      </w:pPr>
      <w:r w:rsidRPr="00BB010E">
        <w:rPr>
          <w:lang w:val="ru-RU"/>
        </w:rPr>
        <w:t>8. Сроки реализации</w:t>
      </w:r>
    </w:p>
    <w:p w14:paraId="7304E9F0" w14:textId="0222508F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Дизайн и прототип</w:t>
      </w:r>
      <w:proofErr w:type="gramStart"/>
      <w:r w:rsidRPr="00BB010E">
        <w:rPr>
          <w:lang w:val="ru-RU"/>
        </w:rPr>
        <w:t xml:space="preserve">: </w:t>
      </w:r>
      <w:r>
        <w:rPr>
          <w:lang w:val="ru-RU"/>
        </w:rPr>
        <w:t>?</w:t>
      </w:r>
      <w:proofErr w:type="gramEnd"/>
      <w:r w:rsidRPr="00BB010E">
        <w:rPr>
          <w:lang w:val="ru-RU"/>
        </w:rPr>
        <w:t xml:space="preserve"> дней</w:t>
      </w:r>
    </w:p>
    <w:p w14:paraId="1E8F8072" w14:textId="3B66BD62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Разработка и тестирование</w:t>
      </w:r>
      <w:proofErr w:type="gramStart"/>
      <w:r w:rsidRPr="00BB010E">
        <w:rPr>
          <w:lang w:val="ru-RU"/>
        </w:rPr>
        <w:t xml:space="preserve">: </w:t>
      </w:r>
      <w:r>
        <w:rPr>
          <w:lang w:val="ru-RU"/>
        </w:rPr>
        <w:t>?</w:t>
      </w:r>
      <w:proofErr w:type="gramEnd"/>
      <w:r w:rsidRPr="00BB010E">
        <w:rPr>
          <w:lang w:val="ru-RU"/>
        </w:rPr>
        <w:t xml:space="preserve"> дней</w:t>
      </w:r>
    </w:p>
    <w:p w14:paraId="023F4A64" w14:textId="083546EB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Настройка, обучение</w:t>
      </w:r>
      <w:proofErr w:type="gramStart"/>
      <w:r w:rsidRPr="00BB010E">
        <w:rPr>
          <w:lang w:val="ru-RU"/>
        </w:rPr>
        <w:t xml:space="preserve">: </w:t>
      </w:r>
      <w:r>
        <w:rPr>
          <w:lang w:val="ru-RU"/>
        </w:rPr>
        <w:t>?</w:t>
      </w:r>
      <w:proofErr w:type="gramEnd"/>
      <w:r w:rsidRPr="00BB010E">
        <w:rPr>
          <w:lang w:val="ru-RU"/>
        </w:rPr>
        <w:t xml:space="preserve"> дня</w:t>
      </w:r>
    </w:p>
    <w:p w14:paraId="5115A1EA" w14:textId="3F708ED8" w:rsidR="00B60CA3" w:rsidRPr="00BB010E" w:rsidRDefault="00AD1E4E">
      <w:pPr>
        <w:rPr>
          <w:lang w:val="ru-RU"/>
        </w:rPr>
      </w:pPr>
      <w:r w:rsidRPr="00BB010E">
        <w:rPr>
          <w:lang w:val="ru-RU"/>
        </w:rPr>
        <w:t xml:space="preserve">Итого: </w:t>
      </w:r>
      <w:r>
        <w:rPr>
          <w:lang w:val="ru-RU"/>
        </w:rPr>
        <w:t>_____</w:t>
      </w:r>
      <w:r w:rsidRPr="00BB010E">
        <w:rPr>
          <w:lang w:val="ru-RU"/>
        </w:rPr>
        <w:t xml:space="preserve"> недели</w:t>
      </w:r>
    </w:p>
    <w:p w14:paraId="45F161B4" w14:textId="77777777" w:rsidR="00B60CA3" w:rsidRPr="00BB010E" w:rsidRDefault="00AD1E4E">
      <w:pPr>
        <w:pStyle w:val="1"/>
        <w:rPr>
          <w:lang w:val="ru-RU"/>
        </w:rPr>
      </w:pPr>
      <w:r w:rsidRPr="00BB010E">
        <w:rPr>
          <w:lang w:val="ru-RU"/>
        </w:rPr>
        <w:t xml:space="preserve">9. </w:t>
      </w:r>
      <w:r w:rsidRPr="00BB010E">
        <w:rPr>
          <w:lang w:val="ru-RU"/>
        </w:rPr>
        <w:t>Дополнительно</w:t>
      </w:r>
    </w:p>
    <w:p w14:paraId="583E231C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Возможность рассылки новостей и акций</w:t>
      </w:r>
    </w:p>
    <w:p w14:paraId="62D5D883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Брендирование (логотип, фирменные цвета)</w:t>
      </w:r>
    </w:p>
    <w:p w14:paraId="40E016A5" w14:textId="77777777" w:rsidR="00B60CA3" w:rsidRPr="00BB010E" w:rsidRDefault="00AD1E4E">
      <w:pPr>
        <w:rPr>
          <w:lang w:val="ru-RU"/>
        </w:rPr>
      </w:pPr>
      <w:r w:rsidRPr="00BB010E">
        <w:rPr>
          <w:lang w:val="ru-RU"/>
        </w:rPr>
        <w:t>- Приветственное сообщение с кнопкой 'Н</w:t>
      </w:r>
      <w:bookmarkStart w:id="0" w:name="_GoBack"/>
      <w:bookmarkEnd w:id="0"/>
      <w:r w:rsidRPr="00BB010E">
        <w:rPr>
          <w:lang w:val="ru-RU"/>
        </w:rPr>
        <w:t>ачать'</w:t>
      </w:r>
    </w:p>
    <w:sectPr w:rsidR="00B60CA3" w:rsidRPr="00BB01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1E4E"/>
    <w:rsid w:val="00B47730"/>
    <w:rsid w:val="00B60CA3"/>
    <w:rsid w:val="00BB01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BB4CDA"/>
  <w14:defaultImageDpi w14:val="300"/>
  <w15:docId w15:val="{E8774A3A-2C89-4345-958C-094BB120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99D8CF-9140-4C81-A4D9-F024B36A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Собирова Маcъуда</cp:lastModifiedBy>
  <cp:revision>2</cp:revision>
  <dcterms:created xsi:type="dcterms:W3CDTF">2013-12-23T23:15:00Z</dcterms:created>
  <dcterms:modified xsi:type="dcterms:W3CDTF">2025-07-22T11:21:00Z</dcterms:modified>
  <cp:category/>
</cp:coreProperties>
</file>